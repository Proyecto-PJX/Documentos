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143" w:rsidRDefault="00000000">
      <w:pPr>
        <w:pStyle w:val="Ttulo"/>
      </w:pPr>
      <w:r>
        <w:t>Modelo de Cascada - Programa: Red de Vuelos entre Aeropuertos</w:t>
      </w:r>
    </w:p>
    <w:p w:rsidR="00B77143" w:rsidRDefault="00000000">
      <w:pPr>
        <w:pStyle w:val="Ttulo1"/>
      </w:pPr>
      <w:r>
        <w:t>1. Comunicación</w:t>
      </w:r>
    </w:p>
    <w:p w:rsidR="00B77143" w:rsidRDefault="00000000">
      <w:r>
        <w:t>• Identificación del problema: Representar conexiones de vuelos entre aeropuertos.</w:t>
      </w:r>
    </w:p>
    <w:p w:rsidR="00B77143" w:rsidRDefault="00000000">
      <w:r>
        <w:t>• Objetivo: Modelar aeropuertos y vuelos como un grafo dirigido.</w:t>
      </w:r>
    </w:p>
    <w:p w:rsidR="00B77143" w:rsidRDefault="00000000">
      <w:pPr>
        <w:pStyle w:val="Ttulo1"/>
      </w:pPr>
      <w:r>
        <w:t>2. Planificación</w:t>
      </w:r>
    </w:p>
    <w:p w:rsidR="00B77143" w:rsidRDefault="00000000">
      <w:r>
        <w:t>• Diseñar la estructura de clases: Aeropuerto, Nodo, ListaDoblementeEnlazada, GrafoDeVuelos.</w:t>
      </w:r>
    </w:p>
    <w:p w:rsidR="00B77143" w:rsidRDefault="00000000">
      <w:r>
        <w:t>• Determinar funcionalidades: agregar/eliminar aeropuertos y vuelos, recorrido BFS, visualización.</w:t>
      </w:r>
    </w:p>
    <w:p w:rsidR="00B77143" w:rsidRDefault="00000000">
      <w:pPr>
        <w:pStyle w:val="Ttulo1"/>
      </w:pPr>
      <w:r>
        <w:t>3. Modelado</w:t>
      </w:r>
    </w:p>
    <w:p w:rsidR="00B77143" w:rsidRDefault="00000000">
      <w:r>
        <w:t>• Implementación de clases y estructuras de datos (listas enlazadas y diccionarios).</w:t>
      </w:r>
    </w:p>
    <w:p w:rsidR="00B77143" w:rsidRDefault="00000000">
      <w:r>
        <w:t>• Modelado del grafo dirigido usando NetworkX para la visualización.</w:t>
      </w:r>
    </w:p>
    <w:p w:rsidR="00B77143" w:rsidRDefault="00000000">
      <w:pPr>
        <w:pStyle w:val="Ttulo1"/>
      </w:pPr>
      <w:r>
        <w:t>4. Construcción</w:t>
      </w:r>
    </w:p>
    <w:p w:rsidR="00B77143" w:rsidRDefault="00000000">
      <w:r>
        <w:t>• Codificación de la lógica del sistema en Python.</w:t>
      </w:r>
    </w:p>
    <w:p w:rsidR="00B77143" w:rsidRDefault="00000000">
      <w:r>
        <w:t>• Implementación del menú interactivo con opciones funcionales.</w:t>
      </w:r>
    </w:p>
    <w:p w:rsidR="00B77143" w:rsidRDefault="00000000">
      <w:r>
        <w:t>• Manejo de errores como vuelos duplicados o aeropuertos inexistentes.</w:t>
      </w:r>
    </w:p>
    <w:p w:rsidR="00B77143" w:rsidRDefault="00000000">
      <w:pPr>
        <w:pStyle w:val="Ttulo1"/>
      </w:pPr>
      <w:r>
        <w:t>5. Despliegue</w:t>
      </w:r>
    </w:p>
    <w:p w:rsidR="00B77143" w:rsidRDefault="00000000">
      <w:r>
        <w:t>• Ejecución del programa desde la terminal.</w:t>
      </w:r>
    </w:p>
    <w:p w:rsidR="00B77143" w:rsidRDefault="00000000">
      <w:r>
        <w:t>• Interacción del usuario con el menú.</w:t>
      </w:r>
    </w:p>
    <w:p w:rsidR="00B77143" w:rsidRDefault="00000000">
      <w:r>
        <w:t>• Visualización del grafo y recorrido BFS paso a paso.</w:t>
      </w:r>
    </w:p>
    <w:sectPr w:rsidR="00B771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692168">
    <w:abstractNumId w:val="8"/>
  </w:num>
  <w:num w:numId="2" w16cid:durableId="1630014106">
    <w:abstractNumId w:val="6"/>
  </w:num>
  <w:num w:numId="3" w16cid:durableId="1179926861">
    <w:abstractNumId w:val="5"/>
  </w:num>
  <w:num w:numId="4" w16cid:durableId="1949586025">
    <w:abstractNumId w:val="4"/>
  </w:num>
  <w:num w:numId="5" w16cid:durableId="77754432">
    <w:abstractNumId w:val="7"/>
  </w:num>
  <w:num w:numId="6" w16cid:durableId="1844466165">
    <w:abstractNumId w:val="3"/>
  </w:num>
  <w:num w:numId="7" w16cid:durableId="622231405">
    <w:abstractNumId w:val="2"/>
  </w:num>
  <w:num w:numId="8" w16cid:durableId="573442198">
    <w:abstractNumId w:val="1"/>
  </w:num>
  <w:num w:numId="9" w16cid:durableId="164855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5EC"/>
    <w:rsid w:val="0029639D"/>
    <w:rsid w:val="00326F90"/>
    <w:rsid w:val="00A32D83"/>
    <w:rsid w:val="00AA1D8D"/>
    <w:rsid w:val="00B47730"/>
    <w:rsid w:val="00B771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54C41E-E87E-43DD-BB75-E6EA17D8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XNU _</cp:lastModifiedBy>
  <cp:revision>2</cp:revision>
  <dcterms:created xsi:type="dcterms:W3CDTF">2025-05-20T04:32:00Z</dcterms:created>
  <dcterms:modified xsi:type="dcterms:W3CDTF">2025-05-20T04:32:00Z</dcterms:modified>
  <cp:category/>
</cp:coreProperties>
</file>